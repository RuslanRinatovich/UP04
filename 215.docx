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C3D" w:rsidRPr="008D0C3D" w:rsidRDefault="008D0C3D" w:rsidP="008D0C3D">
      <w:pPr>
        <w:jc w:val="center"/>
        <w:rPr>
          <w:b/>
          <w:lang w:val="ru-RU"/>
        </w:rPr>
      </w:pPr>
      <w:r w:rsidRPr="008D0C3D">
        <w:rPr>
          <w:b/>
          <w:lang w:val="ru-RU"/>
        </w:rPr>
        <w:t>Группа 215</w:t>
      </w:r>
    </w:p>
    <w:tbl>
      <w:tblPr>
        <w:tblStyle w:val="aff0"/>
        <w:tblW w:w="10910" w:type="dxa"/>
        <w:tblLook w:val="04A0" w:firstRow="1" w:lastRow="0" w:firstColumn="1" w:lastColumn="0" w:noHBand="0" w:noVBand="1"/>
      </w:tblPr>
      <w:tblGrid>
        <w:gridCol w:w="1585"/>
        <w:gridCol w:w="4272"/>
        <w:gridCol w:w="5053"/>
      </w:tblGrid>
      <w:tr w:rsidR="00492D13" w:rsidTr="00843843">
        <w:trPr>
          <w:cantSplit/>
        </w:trPr>
        <w:tc>
          <w:tcPr>
            <w:tcW w:w="1585" w:type="dxa"/>
          </w:tcPr>
          <w:p w:rsidR="00492D13" w:rsidRDefault="00492D13">
            <w:r>
              <w:t>#</w:t>
            </w:r>
          </w:p>
        </w:tc>
        <w:tc>
          <w:tcPr>
            <w:tcW w:w="4272" w:type="dxa"/>
          </w:tcPr>
          <w:p w:rsidR="00492D13" w:rsidRDefault="00492D13">
            <w:r>
              <w:t>Data</w:t>
            </w:r>
          </w:p>
        </w:tc>
        <w:tc>
          <w:tcPr>
            <w:tcW w:w="5053" w:type="dxa"/>
          </w:tcPr>
          <w:p w:rsidR="00492D13" w:rsidRPr="00492D13" w:rsidRDefault="00492D13">
            <w:pPr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user1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FR3VMU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email:user1@mail.ru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</w:t>
            </w:r>
          </w:p>
          <w:p w:rsidR="008D0C3D" w:rsidRDefault="008D0C3D" w:rsidP="008D0C3D">
            <w:r>
              <w:rPr>
                <w:sz w:val="28"/>
              </w:rPr>
              <w:t>password: FR3VMU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</w:rPr>
              <w:t>Адиятуллин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Амир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Расимович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user2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JNAYFQ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email:user2@mail.ru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user2</w:t>
            </w:r>
          </w:p>
          <w:p w:rsidR="008D0C3D" w:rsidRDefault="008D0C3D" w:rsidP="008D0C3D">
            <w:r>
              <w:rPr>
                <w:sz w:val="28"/>
              </w:rPr>
              <w:t>password: JNAYFQ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Алиева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Анастасия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Ильясовна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user3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user3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SXW43P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email:user3@mail.ru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user3</w:t>
            </w:r>
          </w:p>
          <w:p w:rsidR="008D0C3D" w:rsidRDefault="008D0C3D" w:rsidP="008D0C3D">
            <w:r>
              <w:rPr>
                <w:sz w:val="28"/>
              </w:rPr>
              <w:t>password: SXW43P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Бобылев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Артем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Денисович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</w:t>
            </w:r>
            <w:bookmarkStart w:id="0" w:name="_GoBack"/>
            <w:bookmarkEnd w:id="0"/>
            <w:r>
              <w:t>ser4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user4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XLCBDF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email:user4@mail.ru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user4</w:t>
            </w:r>
          </w:p>
          <w:p w:rsidR="008D0C3D" w:rsidRDefault="008D0C3D" w:rsidP="008D0C3D">
            <w:r>
              <w:rPr>
                <w:sz w:val="28"/>
              </w:rPr>
              <w:t>password: XLCBDF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Голубцов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Егор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Владимирович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user5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user5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LSH3XJ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email:user5@mail.ru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user5</w:t>
            </w:r>
          </w:p>
          <w:p w:rsidR="008D0C3D" w:rsidRDefault="008D0C3D" w:rsidP="008D0C3D">
            <w:r>
              <w:rPr>
                <w:sz w:val="28"/>
              </w:rPr>
              <w:t>password: LSH3XJ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Грошева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Аделина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Айратовна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user6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user6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AJQ5HG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email:user6@mail.ru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user6</w:t>
            </w:r>
          </w:p>
          <w:p w:rsidR="008D0C3D" w:rsidRDefault="008D0C3D" w:rsidP="008D0C3D">
            <w:r>
              <w:rPr>
                <w:sz w:val="28"/>
              </w:rPr>
              <w:t>password: AJQ5HG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Гузаеров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Роберт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Альфредович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user7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user7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CGHX3M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email:user7@mail.ru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user7</w:t>
            </w:r>
          </w:p>
          <w:p w:rsidR="008D0C3D" w:rsidRDefault="008D0C3D" w:rsidP="008D0C3D">
            <w:r>
              <w:rPr>
                <w:sz w:val="28"/>
              </w:rPr>
              <w:t>password: CGHX3M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Зарифуллин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Камиль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Айратович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user8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user8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KQAVYQ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email:user8@mail.ru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user8</w:t>
            </w:r>
          </w:p>
          <w:p w:rsidR="008D0C3D" w:rsidRDefault="008D0C3D" w:rsidP="008D0C3D">
            <w:r>
              <w:rPr>
                <w:sz w:val="28"/>
              </w:rPr>
              <w:t>password: KQAVYQ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Захаров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Роман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Романович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user9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user9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K6ZJJV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email:user9@mail.ru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user9</w:t>
            </w:r>
          </w:p>
          <w:p w:rsidR="008D0C3D" w:rsidRDefault="008D0C3D" w:rsidP="008D0C3D">
            <w:r>
              <w:rPr>
                <w:sz w:val="28"/>
              </w:rPr>
              <w:t>password: K6ZJJV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Конов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Александр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Николаевич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user10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DXU3F6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email:user10@mail.ru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user10</w:t>
            </w:r>
          </w:p>
          <w:p w:rsidR="008D0C3D" w:rsidRDefault="008D0C3D" w:rsidP="008D0C3D">
            <w:r>
              <w:rPr>
                <w:sz w:val="28"/>
              </w:rPr>
              <w:t>password: DXU3F6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Ларионов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Александр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Сергеевич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user11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user11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GWZ4LL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email:user11@mail.ru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user11</w:t>
            </w:r>
          </w:p>
          <w:p w:rsidR="008D0C3D" w:rsidRDefault="008D0C3D" w:rsidP="008D0C3D">
            <w:r>
              <w:rPr>
                <w:sz w:val="28"/>
              </w:rPr>
              <w:t>password: GWZ4LL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Луков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Илья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Алексеевич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user12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5HRZZR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email:user12@mail.ru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user12</w:t>
            </w:r>
          </w:p>
          <w:p w:rsidR="008D0C3D" w:rsidRDefault="008D0C3D" w:rsidP="008D0C3D">
            <w:r>
              <w:rPr>
                <w:sz w:val="28"/>
              </w:rPr>
              <w:t>password: 5HRZZR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Матинин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Никита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Николаевич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user13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user13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EJ2HX2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email:user13@mail.ru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user13</w:t>
            </w:r>
          </w:p>
          <w:p w:rsidR="008D0C3D" w:rsidRDefault="008D0C3D" w:rsidP="008D0C3D">
            <w:r>
              <w:rPr>
                <w:sz w:val="28"/>
              </w:rPr>
              <w:t>password: EJ2HX2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Павишин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Александр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Игоревич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user14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user14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KZ26FK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email:user14@mail.ru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user14</w:t>
            </w:r>
          </w:p>
          <w:p w:rsidR="008D0C3D" w:rsidRDefault="008D0C3D" w:rsidP="008D0C3D">
            <w:r>
              <w:rPr>
                <w:sz w:val="28"/>
              </w:rPr>
              <w:t>password: KZ26FK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Платов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Кирилл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Сергеевич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user15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user15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2F32RX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email:user15@mail.ru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user15</w:t>
            </w:r>
          </w:p>
          <w:p w:rsidR="008D0C3D" w:rsidRDefault="008D0C3D" w:rsidP="008D0C3D">
            <w:r>
              <w:rPr>
                <w:sz w:val="28"/>
              </w:rPr>
              <w:t>password: 2F32RX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Потапов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Александр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Сергеевич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user16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user16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ZNFTP3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email:user16@mail.ru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user16</w:t>
            </w:r>
          </w:p>
          <w:p w:rsidR="008D0C3D" w:rsidRDefault="008D0C3D" w:rsidP="008D0C3D">
            <w:r>
              <w:rPr>
                <w:sz w:val="28"/>
              </w:rPr>
              <w:t>password: ZNFTP3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Сахаутдинова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Камилла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Руслановна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user17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user17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4UMLBW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email:user17@mail.ru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user17</w:t>
            </w:r>
          </w:p>
          <w:p w:rsidR="008D0C3D" w:rsidRDefault="008D0C3D" w:rsidP="008D0C3D">
            <w:r>
              <w:rPr>
                <w:sz w:val="28"/>
              </w:rPr>
              <w:t>password: 4UMLBW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Семенов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Денис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Дмитриевич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user18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user18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KBD5YT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email:user18@mail.ru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user18</w:t>
            </w:r>
          </w:p>
          <w:p w:rsidR="008D0C3D" w:rsidRDefault="008D0C3D" w:rsidP="008D0C3D">
            <w:r>
              <w:rPr>
                <w:sz w:val="28"/>
              </w:rPr>
              <w:t>password: KBD5YT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Скворкин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Кирилл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Алексеевич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user19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user19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SCVYRJ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email:user19@mail.ru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user19</w:t>
            </w:r>
          </w:p>
          <w:p w:rsidR="008D0C3D" w:rsidRDefault="008D0C3D" w:rsidP="008D0C3D">
            <w:r>
              <w:rPr>
                <w:sz w:val="28"/>
              </w:rPr>
              <w:t>password: SCVYRJ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Таламанов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Игнатий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Евгеньевич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user20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user20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DFSDDH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email:user20@mail.ru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user20</w:t>
            </w:r>
          </w:p>
          <w:p w:rsidR="008D0C3D" w:rsidRDefault="008D0C3D" w:rsidP="008D0C3D">
            <w:r>
              <w:rPr>
                <w:sz w:val="28"/>
              </w:rPr>
              <w:t>password: DFSDDH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Туров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Павел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Юрьевич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user21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user21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WM4PAB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email:user21@mail.ru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user21</w:t>
            </w:r>
          </w:p>
          <w:p w:rsidR="008D0C3D" w:rsidRDefault="008D0C3D" w:rsidP="008D0C3D">
            <w:r>
              <w:rPr>
                <w:sz w:val="28"/>
              </w:rPr>
              <w:t>password: WM4PAB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Тухватуллин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Сабир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Радикович</w:t>
            </w:r>
            <w:proofErr w:type="spellEnd"/>
          </w:p>
        </w:tc>
      </w:tr>
      <w:tr w:rsidR="008D0C3D" w:rsidTr="00843843">
        <w:trPr>
          <w:cantSplit/>
        </w:trPr>
        <w:tc>
          <w:tcPr>
            <w:tcW w:w="1585" w:type="dxa"/>
          </w:tcPr>
          <w:p w:rsidR="008D0C3D" w:rsidRDefault="008D0C3D" w:rsidP="008D0C3D">
            <w:r>
              <w:t>user22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user22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UAL5KS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email:user22@mail.ru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user22</w:t>
            </w:r>
          </w:p>
          <w:p w:rsidR="008D0C3D" w:rsidRDefault="008D0C3D" w:rsidP="008D0C3D">
            <w:r>
              <w:rPr>
                <w:sz w:val="28"/>
              </w:rPr>
              <w:t>password: UAL5KS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Файзуллин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Руслан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Эмилевич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user23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user23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J2DTFJ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email:user23@mail.ru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user23</w:t>
            </w:r>
          </w:p>
          <w:p w:rsidR="008D0C3D" w:rsidRDefault="008D0C3D" w:rsidP="008D0C3D">
            <w:r>
              <w:rPr>
                <w:sz w:val="28"/>
              </w:rPr>
              <w:t>password: J2DTFJ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Халилуллин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Камиль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Ильдарович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user24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user24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XFHANM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email:user24@mail.ru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user24</w:t>
            </w:r>
          </w:p>
          <w:p w:rsidR="008D0C3D" w:rsidRDefault="008D0C3D" w:rsidP="008D0C3D">
            <w:r>
              <w:rPr>
                <w:sz w:val="28"/>
              </w:rPr>
              <w:t>password: XFHANM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Чигаров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Кирилл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Сергеевич</w:t>
            </w:r>
            <w:proofErr w:type="spellEnd"/>
          </w:p>
        </w:tc>
      </w:tr>
      <w:tr w:rsidR="008D0C3D" w:rsidTr="00843843">
        <w:tc>
          <w:tcPr>
            <w:tcW w:w="1585" w:type="dxa"/>
          </w:tcPr>
          <w:p w:rsidR="008D0C3D" w:rsidRDefault="008D0C3D" w:rsidP="008D0C3D">
            <w:r>
              <w:t>user25</w:t>
            </w:r>
          </w:p>
        </w:tc>
        <w:tc>
          <w:tcPr>
            <w:tcW w:w="4272" w:type="dxa"/>
          </w:tcPr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 w:rsidRPr="00843843">
              <w:rPr>
                <w:b/>
                <w:sz w:val="28"/>
                <w:lang w:val="ru-RU"/>
              </w:rPr>
              <w:t>КОМПЬЮТЕР</w:t>
            </w:r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 xml:space="preserve">Пользователь: </w:t>
            </w:r>
            <w:proofErr w:type="spellStart"/>
            <w:r>
              <w:rPr>
                <w:sz w:val="28"/>
              </w:rPr>
              <w:t>prog</w:t>
            </w:r>
            <w:proofErr w:type="spellEnd"/>
          </w:p>
          <w:p w:rsidR="00843843" w:rsidRPr="00843843" w:rsidRDefault="008D0C3D" w:rsidP="008D0C3D">
            <w:pPr>
              <w:rPr>
                <w:sz w:val="28"/>
                <w:lang w:val="ru-RU"/>
              </w:rPr>
            </w:pPr>
            <w:r w:rsidRPr="00843843">
              <w:rPr>
                <w:sz w:val="28"/>
                <w:lang w:val="ru-RU"/>
              </w:rPr>
              <w:t>Пароль: 090207</w:t>
            </w:r>
          </w:p>
          <w:p w:rsidR="00843843" w:rsidRPr="00843843" w:rsidRDefault="008D0C3D" w:rsidP="008D0C3D"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GIT</w:t>
            </w:r>
            <w:r w:rsidRPr="00843843">
              <w:rPr>
                <w:b/>
                <w:sz w:val="28"/>
                <w:lang w:val="ru-RU"/>
              </w:rPr>
              <w:t>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url:192.168.2.202:3000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user25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password: NRPDF5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email:user25@mail.ru</w:t>
            </w:r>
          </w:p>
          <w:p w:rsidR="00843843" w:rsidRDefault="008D0C3D" w:rsidP="008D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POSTGRES SQL: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url:192.168.2.202:5432</w:t>
            </w:r>
          </w:p>
          <w:p w:rsidR="00843843" w:rsidRDefault="008D0C3D" w:rsidP="008D0C3D">
            <w:pPr>
              <w:rPr>
                <w:sz w:val="28"/>
              </w:rPr>
            </w:pPr>
            <w:r>
              <w:rPr>
                <w:sz w:val="28"/>
              </w:rPr>
              <w:t>username: user25</w:t>
            </w:r>
          </w:p>
          <w:p w:rsidR="008D0C3D" w:rsidRDefault="008D0C3D" w:rsidP="008D0C3D">
            <w:r>
              <w:rPr>
                <w:sz w:val="28"/>
              </w:rPr>
              <w:t>password: NRPDF5</w:t>
            </w:r>
          </w:p>
        </w:tc>
        <w:tc>
          <w:tcPr>
            <w:tcW w:w="5053" w:type="dxa"/>
            <w:vAlign w:val="center"/>
          </w:tcPr>
          <w:p w:rsidR="008D0C3D" w:rsidRDefault="008D0C3D" w:rsidP="008D0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Шагидуллин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Эмиль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Русланович</w:t>
            </w:r>
            <w:proofErr w:type="spellEnd"/>
          </w:p>
        </w:tc>
      </w:tr>
    </w:tbl>
    <w:p w:rsidR="00843843" w:rsidRDefault="00843843"/>
    <w:p w:rsidR="00843843" w:rsidRDefault="00843843"/>
    <w:p w:rsidR="008D0C3D" w:rsidRDefault="008D0C3D"/>
    <w:sectPr w:rsidR="008D0C3D" w:rsidSect="00843843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B7430"/>
    <w:rsid w:val="00326F90"/>
    <w:rsid w:val="00492D13"/>
    <w:rsid w:val="00843843"/>
    <w:rsid w:val="008D0C3D"/>
    <w:rsid w:val="00AA1D8D"/>
    <w:rsid w:val="00B47730"/>
    <w:rsid w:val="00CB0664"/>
    <w:rsid w:val="00E812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2B3338"/>
  <w14:defaultImageDpi w14:val="300"/>
  <w15:docId w15:val="{7AE9A489-AD15-4714-890A-28E31F02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Consolas" w:hAnsi="Consolas"/>
      <w:sz w:val="32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B1EB53-7406-40A5-ABDA-B5D8B8E8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865</Words>
  <Characters>4937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Main</cp:lastModifiedBy>
  <cp:revision>3</cp:revision>
  <dcterms:created xsi:type="dcterms:W3CDTF">2024-09-27T12:32:00Z</dcterms:created>
  <dcterms:modified xsi:type="dcterms:W3CDTF">2024-09-27T12:37:00Z</dcterms:modified>
  <cp:category/>
</cp:coreProperties>
</file>